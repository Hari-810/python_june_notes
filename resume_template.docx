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-19685</wp:posOffset>
                </wp:positionV>
                <wp:extent cx="5241925" cy="1631950"/>
                <wp:effectExtent l="6350" t="6350" r="9525" b="76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908685"/>
                          <a:ext cx="5241925" cy="163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Addres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Ph.no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Mail-id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Linkedin_url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Github_url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wsargaa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aeata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svarf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-1.55pt;height:128.5pt;width:412.75pt;z-index:251660288;v-text-anchor:middle;mso-width-relative:page;mso-height-relative:page;" fillcolor="#FFFFFF [3201]" filled="t" stroked="t" coordsize="21600,21600" o:gfxdata="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OKwJtYAAAAIAQAADwAAAAAAAAABACAAAAAiAAAAZHJz&#10;L2Rvd25yZXYueG1sUEsBAhQAFAAAAAgAh07iQPDmPDB4AgAADwUAAA4AAAAAAAAAAQAgAAAAJ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Name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Addres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Ph.no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Mail-id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Linkedin_url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Github_url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wsargaa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aeata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svarf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69215</wp:posOffset>
                </wp:positionV>
                <wp:extent cx="1420495" cy="1426845"/>
                <wp:effectExtent l="6350" t="6350" r="2095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7900" y="983615"/>
                          <a:ext cx="1420495" cy="1426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 xml:space="preserve">Profile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picture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7pt;margin-top:5.45pt;height:112.35pt;width:111.85pt;z-index:251661312;v-text-anchor:middle;mso-width-relative:page;mso-height-relative:page;" fillcolor="#FFFFFF [3201]" filled="t" stroked="t" coordsize="21600,21600" arcsize="0.166666666666667" o:gfxdata="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W73VdgAAAAKAQAADwAAAAAA&#10;AAABACAAAAAiAAAAZHJzL2Rvd25yZXYueG1sUEsBAhQAFAAAAAgAh07iQCPNLH+FAgAAGwUAAA4A&#10;AAAAAAAAAQAgAAAAJwEAAGRycy9lMm9Eb2MueG1sUEsFBgAAAAAGAAYAWQEAAB4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 xml:space="preserve">Profile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picture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Description about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Yourself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Max ( 5 -  7 lines)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College_name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Yyyy - yyyy ( marks %)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HSC_School_name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Yyyy - yyyy ( marks %)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SSLC_School_name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Yyyy - yyyy ( marks %)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59055</wp:posOffset>
                </wp:positionV>
                <wp:extent cx="2480310" cy="2085340"/>
                <wp:effectExtent l="6350" t="6350" r="12700" b="1143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055" y="6243955"/>
                          <a:ext cx="2480310" cy="208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5pt;margin-top:4.65pt;height:164.2pt;width:195.3pt;z-index:-251657216;v-text-anchor:middle;mso-width-relative:page;mso-height-relative:page;" fillcolor="#FFFFFF [3201]" filled="t" stroked="t" coordsize="21600,21600" o:gfxdata="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FwsitkAAAAJAQAADwAAAAAAAAABACAA&#10;AAAiAAAAZHJzL2Rvd25yZXYueG1sUEsBAhQAFAAAAAgAh07iQLey7fx+AgAAEA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</w:p>
    <w:p>
      <w:pPr>
        <w:ind w:firstLine="1261" w:firstLineChars="4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Experience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left="720"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or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College highlights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31115</wp:posOffset>
                </wp:positionV>
                <wp:extent cx="2487930" cy="1074420"/>
                <wp:effectExtent l="6350" t="6350" r="20320" b="165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25pt;margin-top:2.45pt;height:84.6pt;width:195.9pt;z-index:-251655168;v-text-anchor:middle;mso-width-relative:page;mso-height-relative:page;" fillcolor="#FFFFFF [3201]" filled="t" stroked="t" coordsize="21600,21600" o:gfxdata="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DoDHi2AAAAAgBAAAPAAAAAAAAAAEAIAAAACIAAABkcnMvZG93&#10;bnJldi54bWxQSwECFAAUAAAACACHTuJA9rYHbnICAAAEBQAADgAAAAAAAAABACAAAAAn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Skills: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Projects: ( college projects + domain pojects)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1: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4 - 5 line description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2: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4 - 5 line description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3: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4 - 5 line description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4: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4 - 5 line description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5: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4 - 5 line description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Note: 4 projects mandatory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Font : Times new roman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Paragraph font size - 12 or 13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Heading font size - 14 - 15 ( Bold)</w: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2366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3846B3"/>
    <w:rsid w:val="6F6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2023-07-02T14:34:00Z</dcterms:created>
  <dc:creator>Hariharan.Sivakumar</dc:creator>
  <cp:lastModifiedBy>Hariharan.Sivakumar</cp:lastModifiedBy>
  <dcterms:modified xsi:type="dcterms:W3CDTF">2023-07-02T14:55:08Z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368096C0058D47A3844E8DAF16A06AA1</vt:lpwstr>
  </property>
</Properties>
</file>